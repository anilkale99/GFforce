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2ED" w:rsidRPr="00FA022D" w:rsidRDefault="00FA022D">
      <w:pPr>
        <w:pStyle w:val="Title"/>
      </w:pPr>
      <w:r w:rsidRPr="00FA022D">
        <w:t>GF force Automation</w:t>
      </w:r>
    </w:p>
    <w:sdt>
      <w:sdtPr>
        <w:alias w:val="Enter date:"/>
        <w:tag w:val="Enter date:"/>
        <w:id w:val="-424797801"/>
        <w:placeholder>
          <w:docPart w:val="F5B03BE946CA4C85A011C49CB943BA6B"/>
        </w:placeholder>
        <w:temporary/>
        <w:showingPlcHdr/>
        <w15:appearance w15:val="hidden"/>
      </w:sdtPr>
      <w:sdtEndPr/>
      <w:sdtContent>
        <w:p w:rsidR="003312ED" w:rsidRPr="00FA022D" w:rsidRDefault="000A0612">
          <w:pPr>
            <w:pStyle w:val="Subtitle"/>
          </w:pPr>
          <w:r w:rsidRPr="00FA022D">
            <w:t>Date</w:t>
          </w:r>
        </w:p>
      </w:sdtContent>
    </w:sdt>
    <w:p w:rsidR="003312ED" w:rsidRPr="00FA022D" w:rsidRDefault="003A527C">
      <w:pPr>
        <w:pStyle w:val="Heading1"/>
      </w:pPr>
      <w:sdt>
        <w:sdtPr>
          <w:alias w:val="Overview:"/>
          <w:tag w:val="Overview:"/>
          <w:id w:val="1877890496"/>
          <w:placeholder>
            <w:docPart w:val="E7E945B100BE49F7AEDA45F94582CF1F"/>
          </w:placeholder>
          <w:temporary/>
          <w:showingPlcHdr/>
          <w15:appearance w15:val="hidden"/>
        </w:sdtPr>
        <w:sdtEndPr/>
        <w:sdtContent>
          <w:r w:rsidR="000A0612" w:rsidRPr="00FA022D">
            <w:t>Overview</w:t>
          </w:r>
        </w:sdtContent>
      </w:sdt>
    </w:p>
    <w:p w:rsidR="00FA022D" w:rsidRPr="00FA022D" w:rsidRDefault="00FA022D" w:rsidP="00FA022D"/>
    <w:p w:rsidR="003312ED" w:rsidRPr="00FA022D" w:rsidRDefault="00FA022D">
      <w:pPr>
        <w:pStyle w:val="Heading2"/>
      </w:pPr>
      <w:r w:rsidRPr="00FA022D">
        <w:t>How to build the project with Eclipse/</w:t>
      </w:r>
      <w:proofErr w:type="spellStart"/>
      <w:r w:rsidRPr="00FA022D">
        <w:t>Intellij</w:t>
      </w:r>
      <w:bookmarkStart w:id="0" w:name="_GoBack"/>
      <w:bookmarkEnd w:id="0"/>
      <w:proofErr w:type="spellEnd"/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FA022D" w:rsidTr="00FA022D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Pr="00FA022D" w:rsidRDefault="005D4DC9" w:rsidP="007664E8"/>
        </w:tc>
        <w:tc>
          <w:tcPr>
            <w:tcW w:w="4692" w:type="pct"/>
          </w:tcPr>
          <w:p w:rsidR="005D4DC9" w:rsidRDefault="00FA022D" w:rsidP="00FA022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Clone the project from </w:t>
            </w:r>
            <w:proofErr w:type="spellStart"/>
            <w:r>
              <w:rPr>
                <w:i w:val="0"/>
                <w:sz w:val="20"/>
              </w:rPr>
              <w:t>githu</w:t>
            </w:r>
            <w:r w:rsidRPr="00FA022D">
              <w:rPr>
                <w:i w:val="0"/>
                <w:sz w:val="20"/>
              </w:rPr>
              <w:t>b</w:t>
            </w:r>
            <w:proofErr w:type="spellEnd"/>
          </w:p>
          <w:p w:rsidR="00FA022D" w:rsidRPr="00FA022D" w:rsidRDefault="00FA022D" w:rsidP="00FA022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Import in Eclipse/</w:t>
            </w:r>
            <w:proofErr w:type="spellStart"/>
            <w:r>
              <w:rPr>
                <w:i w:val="0"/>
                <w:sz w:val="20"/>
              </w:rPr>
              <w:t>Intellije</w:t>
            </w:r>
            <w:proofErr w:type="spellEnd"/>
          </w:p>
        </w:tc>
      </w:tr>
    </w:tbl>
    <w:p w:rsidR="003312ED" w:rsidRPr="00FA022D" w:rsidRDefault="003312ED"/>
    <w:p w:rsidR="003312ED" w:rsidRPr="00FA022D" w:rsidRDefault="00FA022D">
      <w:pPr>
        <w:pStyle w:val="Heading2"/>
      </w:pPr>
      <w:r>
        <w:t>How and where to find the automation features/scenario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"/>
        <w:gridCol w:w="9354"/>
      </w:tblGrid>
      <w:tr w:rsidR="005D4DC9" w:rsidRPr="00FA022D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Pr="00FA022D" w:rsidRDefault="005D4DC9" w:rsidP="007664E8"/>
        </w:tc>
        <w:tc>
          <w:tcPr>
            <w:tcW w:w="4692" w:type="pct"/>
          </w:tcPr>
          <w:p w:rsidR="005D4DC9" w:rsidRDefault="00996C47" w:rsidP="00996C4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All Feature files and respective scenarios can be found under Resources folder. Refer below screenshot</w:t>
            </w:r>
          </w:p>
          <w:p w:rsidR="00996C47" w:rsidRPr="00FA022D" w:rsidRDefault="00996C47" w:rsidP="00996C4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3A3603E" wp14:editId="60F78A5B">
                  <wp:extent cx="5943600" cy="377126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7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12ED" w:rsidRPr="00FA022D" w:rsidRDefault="003312ED"/>
    <w:p w:rsidR="003312ED" w:rsidRPr="00FA022D" w:rsidRDefault="00996C47">
      <w:pPr>
        <w:pStyle w:val="Heading2"/>
      </w:pPr>
      <w:r>
        <w:lastRenderedPageBreak/>
        <w:t xml:space="preserve">How to </w:t>
      </w:r>
      <w:proofErr w:type="gramStart"/>
      <w:r>
        <w:t>Run</w:t>
      </w:r>
      <w:proofErr w:type="gramEnd"/>
      <w:r>
        <w:t xml:space="preserve"> respective scenario from feature.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"/>
        <w:gridCol w:w="9354"/>
      </w:tblGrid>
      <w:tr w:rsidR="005D4DC9" w:rsidRPr="00FA022D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Pr="00FA022D" w:rsidRDefault="005D4DC9" w:rsidP="007664E8"/>
        </w:tc>
        <w:tc>
          <w:tcPr>
            <w:tcW w:w="4692" w:type="pct"/>
          </w:tcPr>
          <w:p w:rsidR="005D4DC9" w:rsidRPr="00996C47" w:rsidRDefault="00996C47" w:rsidP="00996C4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</w:rPr>
            </w:pPr>
            <w:r w:rsidRPr="00996C47">
              <w:rPr>
                <w:i w:val="0"/>
                <w:sz w:val="20"/>
              </w:rPr>
              <w:t xml:space="preserve">Open any feature file </w:t>
            </w:r>
          </w:p>
          <w:p w:rsidR="00996C47" w:rsidRDefault="00996C47" w:rsidP="00996C4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996C47">
              <w:rPr>
                <w:i w:val="0"/>
                <w:sz w:val="20"/>
              </w:rPr>
              <w:t>Right on any scenario and click on run, refer below screenshot</w:t>
            </w:r>
          </w:p>
          <w:p w:rsidR="00996C47" w:rsidRPr="00FA022D" w:rsidRDefault="00996C47" w:rsidP="00996C4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EB59F6A" wp14:editId="0DDD6D9D">
                  <wp:extent cx="5943600" cy="27559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5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12ED" w:rsidRPr="00FA022D" w:rsidRDefault="003312ED"/>
    <w:p w:rsidR="003312ED" w:rsidRPr="00FA022D" w:rsidRDefault="00996C47">
      <w:pPr>
        <w:pStyle w:val="Heading2"/>
      </w:pPr>
      <w:r>
        <w:t xml:space="preserve">How to </w:t>
      </w:r>
      <w:proofErr w:type="gramStart"/>
      <w:r>
        <w:t>Run</w:t>
      </w:r>
      <w:proofErr w:type="gramEnd"/>
      <w:r>
        <w:t xml:space="preserve"> entire feature file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"/>
        <w:gridCol w:w="9354"/>
      </w:tblGrid>
      <w:tr w:rsidR="005D4DC9" w:rsidRPr="00FA022D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Pr="00FA022D" w:rsidRDefault="005D4DC9" w:rsidP="007664E8"/>
        </w:tc>
        <w:tc>
          <w:tcPr>
            <w:tcW w:w="4692" w:type="pct"/>
          </w:tcPr>
          <w:p w:rsidR="005D4DC9" w:rsidRDefault="00267056" w:rsidP="00996C4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Right click on feature file and click Run.</w:t>
            </w:r>
          </w:p>
          <w:p w:rsidR="00267056" w:rsidRPr="00FA022D" w:rsidRDefault="00267056" w:rsidP="00996C4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6798C74" wp14:editId="5669DF92">
                  <wp:extent cx="5943600" cy="28606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6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12ED" w:rsidRPr="00FA022D" w:rsidRDefault="003312ED"/>
    <w:p w:rsidR="003312ED" w:rsidRPr="00FA022D" w:rsidRDefault="00267056">
      <w:pPr>
        <w:pStyle w:val="Heading2"/>
      </w:pPr>
      <w:r>
        <w:lastRenderedPageBreak/>
        <w:t xml:space="preserve">How </w:t>
      </w:r>
      <w:proofErr w:type="gramStart"/>
      <w:r>
        <w:t>Run</w:t>
      </w:r>
      <w:proofErr w:type="gramEnd"/>
      <w:r>
        <w:t xml:space="preserve"> all feature files in one go.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"/>
        <w:gridCol w:w="9354"/>
      </w:tblGrid>
      <w:tr w:rsidR="005D4DC9" w:rsidRPr="00FA022D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Pr="00267056" w:rsidRDefault="005D4DC9" w:rsidP="007664E8">
            <w:pPr>
              <w:rPr>
                <w:sz w:val="20"/>
              </w:rPr>
            </w:pPr>
          </w:p>
        </w:tc>
        <w:tc>
          <w:tcPr>
            <w:tcW w:w="4692" w:type="pct"/>
          </w:tcPr>
          <w:p w:rsidR="005D4DC9" w:rsidRPr="00267056" w:rsidRDefault="00267056" w:rsidP="0026705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</w:rPr>
            </w:pPr>
            <w:r w:rsidRPr="00267056">
              <w:rPr>
                <w:i w:val="0"/>
                <w:sz w:val="20"/>
              </w:rPr>
              <w:t xml:space="preserve">This can be done with maven </w:t>
            </w:r>
          </w:p>
          <w:p w:rsidR="00267056" w:rsidRDefault="00267056" w:rsidP="0026705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</w:rPr>
            </w:pPr>
            <w:r w:rsidRPr="00267056">
              <w:rPr>
                <w:i w:val="0"/>
                <w:sz w:val="20"/>
              </w:rPr>
              <w:t>Click on Maven Tab on right side,  expand lifecycle and double click on “test”</w:t>
            </w:r>
          </w:p>
          <w:p w:rsidR="00267056" w:rsidRPr="00267056" w:rsidRDefault="00267056" w:rsidP="0026705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19697BF" wp14:editId="5231878C">
                  <wp:extent cx="5943600" cy="190563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0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12ED" w:rsidRDefault="003312ED"/>
    <w:p w:rsidR="00267056" w:rsidRPr="00FA022D" w:rsidRDefault="00267056" w:rsidP="00267056">
      <w:pPr>
        <w:pStyle w:val="Heading2"/>
      </w:pPr>
      <w:r>
        <w:t>How to add new test scenario</w:t>
      </w:r>
      <w:r>
        <w:t>.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267056" w:rsidRPr="00FA022D" w:rsidTr="008B7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267056" w:rsidRPr="00267056" w:rsidRDefault="00267056" w:rsidP="008B713A">
            <w:pPr>
              <w:rPr>
                <w:sz w:val="20"/>
              </w:rPr>
            </w:pPr>
          </w:p>
        </w:tc>
        <w:tc>
          <w:tcPr>
            <w:tcW w:w="4692" w:type="pct"/>
          </w:tcPr>
          <w:p w:rsidR="00267056" w:rsidRDefault="00267056" w:rsidP="008B71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If you want to add scenario specific to the existing feature which is already automated then you can use the existing feature files</w:t>
            </w:r>
          </w:p>
          <w:p w:rsidR="00267056" w:rsidRDefault="00267056" w:rsidP="008B71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If you want to add new feature file then you have to add new feature file with respect to your client.</w:t>
            </w:r>
          </w:p>
          <w:p w:rsidR="00267056" w:rsidRPr="00267056" w:rsidRDefault="00267056" w:rsidP="008B71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</w:rPr>
            </w:pPr>
          </w:p>
        </w:tc>
      </w:tr>
    </w:tbl>
    <w:p w:rsidR="00267056" w:rsidRDefault="00267056"/>
    <w:p w:rsidR="00791EFE" w:rsidRPr="00FA022D" w:rsidRDefault="00791EFE" w:rsidP="00791EFE">
      <w:pPr>
        <w:pStyle w:val="Heading2"/>
      </w:pPr>
      <w:r>
        <w:t>How to add new test scenario</w:t>
      </w:r>
      <w:r>
        <w:t xml:space="preserve"> for new client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"/>
        <w:gridCol w:w="9354"/>
      </w:tblGrid>
      <w:tr w:rsidR="00791EFE" w:rsidRPr="00FA022D" w:rsidTr="0069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" w:type="pct"/>
          </w:tcPr>
          <w:p w:rsidR="00791EFE" w:rsidRPr="00267056" w:rsidRDefault="00791EFE" w:rsidP="008B713A">
            <w:pPr>
              <w:rPr>
                <w:sz w:val="20"/>
              </w:rPr>
            </w:pPr>
          </w:p>
        </w:tc>
        <w:tc>
          <w:tcPr>
            <w:tcW w:w="4997" w:type="pct"/>
          </w:tcPr>
          <w:p w:rsidR="00791EFE" w:rsidRDefault="00791EFE" w:rsidP="008B71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If you want to add scenario specific to the existing feature which is already automated then you can use the existing feature files</w:t>
            </w:r>
          </w:p>
          <w:p w:rsidR="00791EFE" w:rsidRDefault="00791EFE" w:rsidP="008B71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If you want to add new feature file then you have to add new feature file with respect to your client.</w:t>
            </w:r>
          </w:p>
          <w:p w:rsidR="00BC01C4" w:rsidRDefault="00BC01C4" w:rsidP="008B71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7C726AE8" wp14:editId="3D28915F">
                  <wp:extent cx="5943600" cy="1598930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9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1EFE" w:rsidRPr="00267056" w:rsidRDefault="00791EFE" w:rsidP="008B71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</w:rPr>
            </w:pPr>
          </w:p>
        </w:tc>
      </w:tr>
    </w:tbl>
    <w:p w:rsidR="00696436" w:rsidRPr="00FA022D" w:rsidRDefault="00696436" w:rsidP="00696436">
      <w:pPr>
        <w:pStyle w:val="Heading2"/>
      </w:pPr>
      <w:r>
        <w:lastRenderedPageBreak/>
        <w:t xml:space="preserve">How </w:t>
      </w:r>
      <w:r>
        <w:t>find glue code for respective step in scenario.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696436" w:rsidRPr="00FA022D" w:rsidTr="008B7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696436" w:rsidRPr="00267056" w:rsidRDefault="00696436" w:rsidP="008B713A">
            <w:pPr>
              <w:rPr>
                <w:sz w:val="20"/>
              </w:rPr>
            </w:pPr>
          </w:p>
        </w:tc>
        <w:tc>
          <w:tcPr>
            <w:tcW w:w="4692" w:type="pct"/>
          </w:tcPr>
          <w:p w:rsidR="00696436" w:rsidRDefault="00696436" w:rsidP="006964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Each step mentioned in scenario have respective Glue (Java) code.</w:t>
            </w:r>
          </w:p>
          <w:p w:rsidR="00696436" w:rsidRDefault="00696436" w:rsidP="006964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Mouse over on the target step and Use </w:t>
            </w:r>
            <w:proofErr w:type="spellStart"/>
            <w:r>
              <w:rPr>
                <w:i w:val="0"/>
                <w:sz w:val="20"/>
              </w:rPr>
              <w:t>Ctrl+click</w:t>
            </w:r>
            <w:proofErr w:type="spellEnd"/>
            <w:r>
              <w:rPr>
                <w:i w:val="0"/>
                <w:sz w:val="20"/>
              </w:rPr>
              <w:t xml:space="preserve"> to navigate to its Glue code.</w:t>
            </w:r>
          </w:p>
          <w:p w:rsidR="00696436" w:rsidRPr="00267056" w:rsidRDefault="00696436" w:rsidP="006964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</w:rPr>
            </w:pPr>
          </w:p>
        </w:tc>
      </w:tr>
    </w:tbl>
    <w:p w:rsidR="00791EFE" w:rsidRPr="00FA022D" w:rsidRDefault="00791EFE"/>
    <w:p w:rsidR="003312ED" w:rsidRPr="00FA022D" w:rsidRDefault="003A527C">
      <w:pPr>
        <w:pStyle w:val="Heading1"/>
      </w:pPr>
      <w:sdt>
        <w:sdtPr>
          <w:alias w:val="Approval and Authority to Proceed:"/>
          <w:tag w:val="Approval and Authority to Proceed:"/>
          <w:id w:val="1678304271"/>
          <w:placeholder>
            <w:docPart w:val="709B016B774C494BAA6A76510652569B"/>
          </w:placeholder>
          <w:temporary/>
          <w:showingPlcHdr/>
          <w15:appearance w15:val="hidden"/>
        </w:sdtPr>
        <w:sdtEndPr/>
        <w:sdtContent>
          <w:r w:rsidR="001A728E" w:rsidRPr="00FA022D">
            <w:t>Approval and Authority to Proceed</w:t>
          </w:r>
        </w:sdtContent>
      </w:sdt>
    </w:p>
    <w:p w:rsidR="003312ED" w:rsidRPr="00FA022D" w:rsidRDefault="003A527C">
      <w:sdt>
        <w:sdtPr>
          <w:alias w:val="Enter description:"/>
          <w:tag w:val="Enter description:"/>
          <w:id w:val="2060202526"/>
          <w:placeholder>
            <w:docPart w:val="7C1B0F25CF5342A582375DFF2D22D4F8"/>
          </w:placeholder>
          <w:temporary/>
          <w:showingPlcHdr/>
          <w15:appearance w15:val="hidden"/>
        </w:sdtPr>
        <w:sdtEndPr/>
        <w:sdtContent>
          <w:r w:rsidR="001A728E" w:rsidRPr="00FA022D">
            <w:t>We approve the project as described above, and authorize the team to proceed.</w:t>
          </w:r>
        </w:sdtContent>
      </w:sdt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596"/>
        <w:gridCol w:w="3596"/>
        <w:gridCol w:w="2158"/>
      </w:tblGrid>
      <w:tr w:rsidR="003312ED" w:rsidRPr="00FA022D" w:rsidTr="00331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3312ED" w:rsidRPr="00FA022D" w:rsidRDefault="003A527C">
            <w:sdt>
              <w:sdtPr>
                <w:alias w:val="Name:"/>
                <w:tag w:val="Name:"/>
                <w:id w:val="906499201"/>
                <w:placeholder>
                  <w:docPart w:val="5980691662FB4492A01EC7F7ED0A54FB"/>
                </w:placeholder>
                <w:temporary/>
                <w:showingPlcHdr/>
                <w15:appearance w15:val="hidden"/>
              </w:sdtPr>
              <w:sdtEndPr/>
              <w:sdtContent>
                <w:r w:rsidR="001A728E" w:rsidRPr="00FA022D">
                  <w:t>Name</w:t>
                </w:r>
              </w:sdtContent>
            </w:sdt>
          </w:p>
        </w:tc>
        <w:sdt>
          <w:sdtPr>
            <w:alias w:val="Title:"/>
            <w:tag w:val="Title:"/>
            <w:id w:val="-2000185632"/>
            <w:placeholder>
              <w:docPart w:val="229696C61B8A4261A83064ED3C372DD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23" w:type="pct"/>
              </w:tcPr>
              <w:p w:rsidR="003312ED" w:rsidRPr="00FA022D" w:rsidRDefault="001A728E">
                <w:r w:rsidRPr="00FA022D">
                  <w:t>Title</w:t>
                </w:r>
              </w:p>
            </w:tc>
          </w:sdtContent>
        </w:sdt>
        <w:sdt>
          <w:sdtPr>
            <w:alias w:val="Date:"/>
            <w:tag w:val="Date:"/>
            <w:id w:val="-434442090"/>
            <w:placeholder>
              <w:docPart w:val="33D1EA39D36A48828E67C6E84623F9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55" w:type="pct"/>
              </w:tcPr>
              <w:p w:rsidR="003312ED" w:rsidRPr="00FA022D" w:rsidRDefault="001A728E">
                <w:r w:rsidRPr="00FA022D">
                  <w:t>Date</w:t>
                </w:r>
              </w:p>
            </w:tc>
          </w:sdtContent>
        </w:sdt>
      </w:tr>
      <w:tr w:rsidR="003312ED" w:rsidRPr="00FA022D" w:rsidTr="003312ED">
        <w:tc>
          <w:tcPr>
            <w:tcW w:w="1923" w:type="pct"/>
          </w:tcPr>
          <w:p w:rsidR="003312ED" w:rsidRPr="00FA022D" w:rsidRDefault="003312ED"/>
        </w:tc>
        <w:tc>
          <w:tcPr>
            <w:tcW w:w="1923" w:type="pct"/>
          </w:tcPr>
          <w:p w:rsidR="003312ED" w:rsidRPr="00FA022D" w:rsidRDefault="003312ED"/>
        </w:tc>
        <w:tc>
          <w:tcPr>
            <w:tcW w:w="1155" w:type="pct"/>
          </w:tcPr>
          <w:p w:rsidR="003312ED" w:rsidRPr="00FA022D" w:rsidRDefault="003312ED"/>
        </w:tc>
      </w:tr>
      <w:tr w:rsidR="003312ED" w:rsidRPr="00FA022D" w:rsidTr="003312ED">
        <w:tc>
          <w:tcPr>
            <w:tcW w:w="1923" w:type="pct"/>
          </w:tcPr>
          <w:p w:rsidR="003312ED" w:rsidRPr="00FA022D" w:rsidRDefault="003312ED"/>
        </w:tc>
        <w:tc>
          <w:tcPr>
            <w:tcW w:w="1923" w:type="pct"/>
          </w:tcPr>
          <w:p w:rsidR="003312ED" w:rsidRPr="00FA022D" w:rsidRDefault="003312ED"/>
        </w:tc>
        <w:tc>
          <w:tcPr>
            <w:tcW w:w="1155" w:type="pct"/>
          </w:tcPr>
          <w:p w:rsidR="003312ED" w:rsidRPr="00FA022D" w:rsidRDefault="003312ED"/>
        </w:tc>
      </w:tr>
      <w:tr w:rsidR="003312ED" w:rsidRPr="00FA022D" w:rsidTr="003312ED">
        <w:tc>
          <w:tcPr>
            <w:tcW w:w="1923" w:type="pct"/>
          </w:tcPr>
          <w:p w:rsidR="003312ED" w:rsidRPr="00FA022D" w:rsidRDefault="003312ED"/>
        </w:tc>
        <w:tc>
          <w:tcPr>
            <w:tcW w:w="1923" w:type="pct"/>
          </w:tcPr>
          <w:p w:rsidR="003312ED" w:rsidRPr="00FA022D" w:rsidRDefault="003312ED"/>
        </w:tc>
        <w:tc>
          <w:tcPr>
            <w:tcW w:w="1155" w:type="pct"/>
          </w:tcPr>
          <w:p w:rsidR="003312ED" w:rsidRPr="00FA022D" w:rsidRDefault="003312ED"/>
        </w:tc>
      </w:tr>
    </w:tbl>
    <w:p w:rsidR="003312ED" w:rsidRPr="00FA022D" w:rsidRDefault="003312ED"/>
    <w:tbl>
      <w:tblPr>
        <w:tblStyle w:val="PlainTable4"/>
        <w:tblW w:w="5000" w:type="pct"/>
        <w:tblLook w:val="04A0" w:firstRow="1" w:lastRow="0" w:firstColumn="1" w:lastColumn="0" w:noHBand="0" w:noVBand="1"/>
        <w:tblDescription w:val="Table to enter Approved by names and Date"/>
      </w:tblPr>
      <w:tblGrid>
        <w:gridCol w:w="1197"/>
        <w:gridCol w:w="1944"/>
        <w:gridCol w:w="175"/>
        <w:gridCol w:w="1078"/>
        <w:gridCol w:w="575"/>
        <w:gridCol w:w="1198"/>
        <w:gridCol w:w="1943"/>
        <w:gridCol w:w="174"/>
        <w:gridCol w:w="1076"/>
      </w:tblGrid>
      <w:tr w:rsidR="003312ED" w:rsidRPr="00FA022D" w:rsidTr="00083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pct"/>
          </w:tcPr>
          <w:p w:rsidR="003312ED" w:rsidRPr="00FA022D" w:rsidRDefault="003312ED"/>
        </w:tc>
        <w:tc>
          <w:tcPr>
            <w:tcW w:w="1038" w:type="pct"/>
          </w:tcPr>
          <w:p w:rsidR="003312ED" w:rsidRPr="00FA022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:rsidR="003312ED" w:rsidRPr="00FA022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pct"/>
          </w:tcPr>
          <w:p w:rsidR="003312ED" w:rsidRPr="00FA022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" w:type="pct"/>
          </w:tcPr>
          <w:p w:rsidR="003312ED" w:rsidRPr="00FA022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0" w:type="pct"/>
          </w:tcPr>
          <w:p w:rsidR="003312ED" w:rsidRPr="00FA022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8" w:type="pct"/>
          </w:tcPr>
          <w:p w:rsidR="003312ED" w:rsidRPr="00FA022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:rsidR="003312ED" w:rsidRPr="00FA022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:rsidR="003312ED" w:rsidRPr="00FA022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12ED" w:rsidRPr="00FA022D" w:rsidTr="00083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pct"/>
          </w:tcPr>
          <w:p w:rsidR="003312ED" w:rsidRPr="00FA022D" w:rsidRDefault="003A527C">
            <w:sdt>
              <w:sdtPr>
                <w:alias w:val="Approved By:"/>
                <w:tag w:val="Approved By:"/>
                <w:id w:val="-1471513911"/>
                <w:placeholder>
                  <w:docPart w:val="EAE13E44B5014DC8AC8B9685EE65CE45"/>
                </w:placeholder>
                <w:temporary/>
                <w:showingPlcHdr/>
                <w15:appearance w15:val="hidden"/>
              </w:sdtPr>
              <w:sdtEndPr/>
              <w:sdtContent>
                <w:r w:rsidR="001A728E" w:rsidRPr="00FA022D">
                  <w:t>Approved By</w:t>
                </w:r>
              </w:sdtContent>
            </w:sdt>
          </w:p>
        </w:tc>
        <w:tc>
          <w:tcPr>
            <w:tcW w:w="1038" w:type="pct"/>
          </w:tcPr>
          <w:p w:rsidR="003312ED" w:rsidRPr="00FA022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:rsidR="003312ED" w:rsidRPr="00FA022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Date:"/>
            <w:tag w:val="Date:"/>
            <w:id w:val="126055296"/>
            <w:placeholder>
              <w:docPart w:val="384EBDBFEC2348078FEE87BA9A21230B"/>
            </w:placeholder>
            <w:temporary/>
            <w:showingPlcHdr/>
            <w15:appearance w15:val="hidden"/>
          </w:sdtPr>
          <w:sdtEndPr/>
          <w:sdtContent>
            <w:tc>
              <w:tcPr>
                <w:tcW w:w="576" w:type="pct"/>
              </w:tcPr>
              <w:p w:rsidR="003312ED" w:rsidRPr="00FA022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FA022D">
                  <w:t>Date</w:t>
                </w:r>
              </w:p>
            </w:tc>
          </w:sdtContent>
        </w:sdt>
        <w:tc>
          <w:tcPr>
            <w:tcW w:w="307" w:type="pct"/>
          </w:tcPr>
          <w:p w:rsidR="003312ED" w:rsidRPr="00FA022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Approved By:"/>
            <w:tag w:val="Approved By:"/>
            <w:id w:val="-1885242522"/>
            <w:placeholder>
              <w:docPart w:val="2CDCC7980903422E85FE04F340D05A72"/>
            </w:placeholder>
            <w:temporary/>
            <w:showingPlcHdr/>
            <w15:appearance w15:val="hidden"/>
          </w:sdtPr>
          <w:sdtEndPr/>
          <w:sdtContent>
            <w:tc>
              <w:tcPr>
                <w:tcW w:w="640" w:type="pct"/>
              </w:tcPr>
              <w:p w:rsidR="003312ED" w:rsidRPr="00FA022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FA022D">
                  <w:t>Approved By</w:t>
                </w:r>
              </w:p>
            </w:tc>
          </w:sdtContent>
        </w:sdt>
        <w:tc>
          <w:tcPr>
            <w:tcW w:w="1038" w:type="pct"/>
          </w:tcPr>
          <w:p w:rsidR="003312ED" w:rsidRPr="00FA022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:rsidR="003312ED" w:rsidRPr="00FA022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Date:"/>
            <w:tag w:val="Date:"/>
            <w:id w:val="-144667917"/>
            <w:placeholder>
              <w:docPart w:val="A4D5DC4280384E4ABAC6A585E4166DE0"/>
            </w:placeholder>
            <w:temporary/>
            <w:showingPlcHdr/>
            <w15:appearance w15:val="hidden"/>
          </w:sdtPr>
          <w:sdtEndPr/>
          <w:sdtContent>
            <w:tc>
              <w:tcPr>
                <w:tcW w:w="575" w:type="pct"/>
              </w:tcPr>
              <w:p w:rsidR="003312ED" w:rsidRPr="00FA022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FA022D">
                  <w:t>Date</w:t>
                </w:r>
              </w:p>
            </w:tc>
          </w:sdtContent>
        </w:sdt>
      </w:tr>
    </w:tbl>
    <w:p w:rsidR="003312ED" w:rsidRPr="00FA022D" w:rsidRDefault="003312ED" w:rsidP="008D6D77"/>
    <w:sectPr w:rsidR="003312ED" w:rsidRPr="00FA022D">
      <w:footerReference w:type="default" r:id="rId12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27C" w:rsidRDefault="003A527C">
      <w:pPr>
        <w:spacing w:after="0" w:line="240" w:lineRule="auto"/>
      </w:pPr>
      <w:r>
        <w:separator/>
      </w:r>
    </w:p>
  </w:endnote>
  <w:endnote w:type="continuationSeparator" w:id="0">
    <w:p w:rsidR="003A527C" w:rsidRDefault="003A5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696436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27C" w:rsidRDefault="003A527C">
      <w:pPr>
        <w:spacing w:after="0" w:line="240" w:lineRule="auto"/>
      </w:pPr>
      <w:r>
        <w:separator/>
      </w:r>
    </w:p>
  </w:footnote>
  <w:footnote w:type="continuationSeparator" w:id="0">
    <w:p w:rsidR="003A527C" w:rsidRDefault="003A5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2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22D"/>
    <w:rsid w:val="00083B37"/>
    <w:rsid w:val="000A0612"/>
    <w:rsid w:val="001A728E"/>
    <w:rsid w:val="001E042A"/>
    <w:rsid w:val="00225505"/>
    <w:rsid w:val="00267056"/>
    <w:rsid w:val="003312ED"/>
    <w:rsid w:val="003A527C"/>
    <w:rsid w:val="004018C1"/>
    <w:rsid w:val="004727F4"/>
    <w:rsid w:val="004A0A8D"/>
    <w:rsid w:val="00575B92"/>
    <w:rsid w:val="005D4DC9"/>
    <w:rsid w:val="005F7999"/>
    <w:rsid w:val="00626EDA"/>
    <w:rsid w:val="00696436"/>
    <w:rsid w:val="006D7FF8"/>
    <w:rsid w:val="00704472"/>
    <w:rsid w:val="00791457"/>
    <w:rsid w:val="00791EFE"/>
    <w:rsid w:val="007F372E"/>
    <w:rsid w:val="008D5E06"/>
    <w:rsid w:val="008D6D77"/>
    <w:rsid w:val="00954BFF"/>
    <w:rsid w:val="00996C47"/>
    <w:rsid w:val="00AA316B"/>
    <w:rsid w:val="00BC01C4"/>
    <w:rsid w:val="00BC1FD2"/>
    <w:rsid w:val="00C92C41"/>
    <w:rsid w:val="00D57E3E"/>
    <w:rsid w:val="00DB24CB"/>
    <w:rsid w:val="00DF5013"/>
    <w:rsid w:val="00E9640A"/>
    <w:rsid w:val="00F1586E"/>
    <w:rsid w:val="00FA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D1089"/>
  <w15:chartTrackingRefBased/>
  <w15:docId w15:val="{78BA7A38-67E8-45EB-B046-E184C2E9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5B03BE946CA4C85A011C49CB943B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ADDD5-6E2D-4600-93D8-4F520CAED8AC}"/>
      </w:docPartPr>
      <w:docPartBody>
        <w:p w:rsidR="00000000" w:rsidRDefault="00020847">
          <w:pPr>
            <w:pStyle w:val="F5B03BE946CA4C85A011C49CB943BA6B"/>
          </w:pPr>
          <w:r>
            <w:t>Date</w:t>
          </w:r>
        </w:p>
      </w:docPartBody>
    </w:docPart>
    <w:docPart>
      <w:docPartPr>
        <w:name w:val="E7E945B100BE49F7AEDA45F94582C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0B5C0-4434-4D8D-AD14-65B32114D47C}"/>
      </w:docPartPr>
      <w:docPartBody>
        <w:p w:rsidR="00000000" w:rsidRDefault="00020847">
          <w:pPr>
            <w:pStyle w:val="E7E945B100BE49F7AEDA45F94582CF1F"/>
          </w:pPr>
          <w:r>
            <w:t>Overview</w:t>
          </w:r>
        </w:p>
      </w:docPartBody>
    </w:docPart>
    <w:docPart>
      <w:docPartPr>
        <w:name w:val="709B016B774C494BAA6A765106525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C52D9-B834-43D8-AB52-0C782753E4DC}"/>
      </w:docPartPr>
      <w:docPartBody>
        <w:p w:rsidR="00000000" w:rsidRDefault="00020847">
          <w:pPr>
            <w:pStyle w:val="709B016B774C494BAA6A76510652569B"/>
          </w:pPr>
          <w:r>
            <w:t>Approval and Authority to Proceed</w:t>
          </w:r>
        </w:p>
      </w:docPartBody>
    </w:docPart>
    <w:docPart>
      <w:docPartPr>
        <w:name w:val="7C1B0F25CF5342A582375DFF2D22D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ACA8C-B6A0-4646-8521-98D2CB8840DA}"/>
      </w:docPartPr>
      <w:docPartBody>
        <w:p w:rsidR="00000000" w:rsidRDefault="00020847">
          <w:pPr>
            <w:pStyle w:val="7C1B0F25CF5342A582375DFF2D22D4F8"/>
          </w:pPr>
          <w:r>
            <w:t>We approve the project as described above, and authorize the team to proceed.</w:t>
          </w:r>
        </w:p>
      </w:docPartBody>
    </w:docPart>
    <w:docPart>
      <w:docPartPr>
        <w:name w:val="5980691662FB4492A01EC7F7ED0A5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80847-A0DA-486D-B988-EE21EAAFCE11}"/>
      </w:docPartPr>
      <w:docPartBody>
        <w:p w:rsidR="00000000" w:rsidRDefault="00020847">
          <w:pPr>
            <w:pStyle w:val="5980691662FB4492A01EC7F7ED0A54FB"/>
          </w:pPr>
          <w:r>
            <w:t>Name</w:t>
          </w:r>
        </w:p>
      </w:docPartBody>
    </w:docPart>
    <w:docPart>
      <w:docPartPr>
        <w:name w:val="229696C61B8A4261A83064ED3C372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328B0-F7F7-4893-B910-B3670AC711E2}"/>
      </w:docPartPr>
      <w:docPartBody>
        <w:p w:rsidR="00000000" w:rsidRDefault="00020847">
          <w:pPr>
            <w:pStyle w:val="229696C61B8A4261A83064ED3C372DD3"/>
          </w:pPr>
          <w:r>
            <w:t>Title</w:t>
          </w:r>
        </w:p>
      </w:docPartBody>
    </w:docPart>
    <w:docPart>
      <w:docPartPr>
        <w:name w:val="33D1EA39D36A48828E67C6E84623F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7435E-1450-4543-88DE-4213CA242288}"/>
      </w:docPartPr>
      <w:docPartBody>
        <w:p w:rsidR="00000000" w:rsidRDefault="00020847">
          <w:pPr>
            <w:pStyle w:val="33D1EA39D36A48828E67C6E84623F92F"/>
          </w:pPr>
          <w:r>
            <w:t>Date</w:t>
          </w:r>
        </w:p>
      </w:docPartBody>
    </w:docPart>
    <w:docPart>
      <w:docPartPr>
        <w:name w:val="EAE13E44B5014DC8AC8B9685EE65C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8CF3B-06E3-43C5-A4A7-D361C5CD195B}"/>
      </w:docPartPr>
      <w:docPartBody>
        <w:p w:rsidR="00000000" w:rsidRDefault="00020847">
          <w:pPr>
            <w:pStyle w:val="EAE13E44B5014DC8AC8B9685EE65CE45"/>
          </w:pPr>
          <w:r>
            <w:t>Approved By</w:t>
          </w:r>
        </w:p>
      </w:docPartBody>
    </w:docPart>
    <w:docPart>
      <w:docPartPr>
        <w:name w:val="384EBDBFEC2348078FEE87BA9A212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260A8-3DA4-44ED-8819-66E5ACD282A6}"/>
      </w:docPartPr>
      <w:docPartBody>
        <w:p w:rsidR="00000000" w:rsidRDefault="00020847">
          <w:pPr>
            <w:pStyle w:val="384EBDBFEC2348078FEE87BA9A21230B"/>
          </w:pPr>
          <w:r>
            <w:t>Date</w:t>
          </w:r>
        </w:p>
      </w:docPartBody>
    </w:docPart>
    <w:docPart>
      <w:docPartPr>
        <w:name w:val="2CDCC7980903422E85FE04F340D05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265C4-DE83-4E57-9A94-BFE0FE66CDE6}"/>
      </w:docPartPr>
      <w:docPartBody>
        <w:p w:rsidR="00000000" w:rsidRDefault="00020847">
          <w:pPr>
            <w:pStyle w:val="2CDCC7980903422E85FE04F340D05A72"/>
          </w:pPr>
          <w:r>
            <w:t>Approved By</w:t>
          </w:r>
        </w:p>
      </w:docPartBody>
    </w:docPart>
    <w:docPart>
      <w:docPartPr>
        <w:name w:val="A4D5DC4280384E4ABAC6A585E4166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60248-EB40-42B9-A266-F24946B7B5FC}"/>
      </w:docPartPr>
      <w:docPartBody>
        <w:p w:rsidR="00000000" w:rsidRDefault="00020847">
          <w:pPr>
            <w:pStyle w:val="A4D5DC4280384E4ABAC6A585E4166DE0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47"/>
    <w:rsid w:val="0002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269091EC1B4C3A8D00C07E26D70815">
    <w:name w:val="DE269091EC1B4C3A8D00C07E26D70815"/>
  </w:style>
  <w:style w:type="paragraph" w:customStyle="1" w:styleId="3319A406E362480CA792353ACBA0CD59">
    <w:name w:val="3319A406E362480CA792353ACBA0CD59"/>
  </w:style>
  <w:style w:type="paragraph" w:customStyle="1" w:styleId="F5B03BE946CA4C85A011C49CB943BA6B">
    <w:name w:val="F5B03BE946CA4C85A011C49CB943BA6B"/>
  </w:style>
  <w:style w:type="paragraph" w:customStyle="1" w:styleId="E7E945B100BE49F7AEDA45F94582CF1F">
    <w:name w:val="E7E945B100BE49F7AEDA45F94582CF1F"/>
  </w:style>
  <w:style w:type="paragraph" w:customStyle="1" w:styleId="A379CC82EFFE4372A21E816B5B04F317">
    <w:name w:val="A379CC82EFFE4372A21E816B5B04F317"/>
  </w:style>
  <w:style w:type="paragraph" w:customStyle="1" w:styleId="ED194916436F42508E4C76B6362BE596">
    <w:name w:val="ED194916436F42508E4C76B6362BE596"/>
  </w:style>
  <w:style w:type="paragraph" w:customStyle="1" w:styleId="A76B23813C544614AD0583DCEB4C0CAD">
    <w:name w:val="A76B23813C544614AD0583DCEB4C0CAD"/>
  </w:style>
  <w:style w:type="paragraph" w:customStyle="1" w:styleId="DC1740EC57794C36B98056E2F478A3A9">
    <w:name w:val="DC1740EC57794C36B98056E2F478A3A9"/>
  </w:style>
  <w:style w:type="paragraph" w:customStyle="1" w:styleId="36F49A9EFD5F462AA0C77A8233B5439E">
    <w:name w:val="36F49A9EFD5F462AA0C77A8233B5439E"/>
  </w:style>
  <w:style w:type="paragraph" w:customStyle="1" w:styleId="31D3834B0ACC454CBAED3287270AD89F">
    <w:name w:val="31D3834B0ACC454CBAED3287270AD89F"/>
  </w:style>
  <w:style w:type="paragraph" w:customStyle="1" w:styleId="DB2171B12B4F457A984DA99C4D1AA703">
    <w:name w:val="DB2171B12B4F457A984DA99C4D1AA703"/>
  </w:style>
  <w:style w:type="paragraph" w:customStyle="1" w:styleId="1435DED155ED494689F8F416512EEB41">
    <w:name w:val="1435DED155ED494689F8F416512EEB41"/>
  </w:style>
  <w:style w:type="paragraph" w:customStyle="1" w:styleId="C2DFB6E523C043B4BF8C3878FD618D14">
    <w:name w:val="C2DFB6E523C043B4BF8C3878FD618D14"/>
  </w:style>
  <w:style w:type="paragraph" w:customStyle="1" w:styleId="EA713DAFE2AB466BB2EEEE452FE3C6E0">
    <w:name w:val="EA713DAFE2AB466BB2EEEE452FE3C6E0"/>
  </w:style>
  <w:style w:type="paragraph" w:customStyle="1" w:styleId="974F5165781C40B9802E1643A054BC11">
    <w:name w:val="974F5165781C40B9802E1643A054BC11"/>
  </w:style>
  <w:style w:type="paragraph" w:customStyle="1" w:styleId="F773A1ECB3F94A98935D1180A5D0DDB7">
    <w:name w:val="F773A1ECB3F94A98935D1180A5D0DDB7"/>
  </w:style>
  <w:style w:type="paragraph" w:customStyle="1" w:styleId="9B25CD593E0041F789E14D0962AAE370">
    <w:name w:val="9B25CD593E0041F789E14D0962AAE370"/>
  </w:style>
  <w:style w:type="paragraph" w:customStyle="1" w:styleId="7DDCE66AF8F24A0C9DC17245CD32ECC0">
    <w:name w:val="7DDCE66AF8F24A0C9DC17245CD32ECC0"/>
  </w:style>
  <w:style w:type="paragraph" w:customStyle="1" w:styleId="F0821D04DA6649E58536277A5F005C58">
    <w:name w:val="F0821D04DA6649E58536277A5F005C58"/>
  </w:style>
  <w:style w:type="paragraph" w:customStyle="1" w:styleId="7771ECEBA0AF4E27A2ED09EB1715CB48">
    <w:name w:val="7771ECEBA0AF4E27A2ED09EB1715CB48"/>
  </w:style>
  <w:style w:type="paragraph" w:customStyle="1" w:styleId="1A9390E045A241779AF9E6AC39D5BCDA">
    <w:name w:val="1A9390E045A241779AF9E6AC39D5BCDA"/>
  </w:style>
  <w:style w:type="paragraph" w:customStyle="1" w:styleId="C4993D1985B5457C9477F685F330006A">
    <w:name w:val="C4993D1985B5457C9477F685F330006A"/>
  </w:style>
  <w:style w:type="paragraph" w:customStyle="1" w:styleId="BAE6E51CD4EB44A188DA65D8B626337C">
    <w:name w:val="BAE6E51CD4EB44A188DA65D8B626337C"/>
  </w:style>
  <w:style w:type="paragraph" w:customStyle="1" w:styleId="11BA66E773FD4DD08D123672F1C15CC9">
    <w:name w:val="11BA66E773FD4DD08D123672F1C15CC9"/>
  </w:style>
  <w:style w:type="paragraph" w:customStyle="1" w:styleId="F73BC1D721DF45AC9034B2CFF4FD9B9D">
    <w:name w:val="F73BC1D721DF45AC9034B2CFF4FD9B9D"/>
  </w:style>
  <w:style w:type="paragraph" w:customStyle="1" w:styleId="C9BBFBBCA72843038A71F1F603F2A7F4">
    <w:name w:val="C9BBFBBCA72843038A71F1F603F2A7F4"/>
  </w:style>
  <w:style w:type="paragraph" w:customStyle="1" w:styleId="62D8E45A9655413FA3F70BE58694C47B">
    <w:name w:val="62D8E45A9655413FA3F70BE58694C47B"/>
  </w:style>
  <w:style w:type="paragraph" w:customStyle="1" w:styleId="349AA934CB744ADBA067BE576FFAA2BE">
    <w:name w:val="349AA934CB744ADBA067BE576FFAA2BE"/>
  </w:style>
  <w:style w:type="paragraph" w:customStyle="1" w:styleId="5B3245DDDD5A478FAE6E0BA406170DCE">
    <w:name w:val="5B3245DDDD5A478FAE6E0BA406170DCE"/>
  </w:style>
  <w:style w:type="paragraph" w:customStyle="1" w:styleId="709B016B774C494BAA6A76510652569B">
    <w:name w:val="709B016B774C494BAA6A76510652569B"/>
  </w:style>
  <w:style w:type="paragraph" w:customStyle="1" w:styleId="7C1B0F25CF5342A582375DFF2D22D4F8">
    <w:name w:val="7C1B0F25CF5342A582375DFF2D22D4F8"/>
  </w:style>
  <w:style w:type="paragraph" w:customStyle="1" w:styleId="5980691662FB4492A01EC7F7ED0A54FB">
    <w:name w:val="5980691662FB4492A01EC7F7ED0A54FB"/>
  </w:style>
  <w:style w:type="paragraph" w:customStyle="1" w:styleId="229696C61B8A4261A83064ED3C372DD3">
    <w:name w:val="229696C61B8A4261A83064ED3C372DD3"/>
  </w:style>
  <w:style w:type="paragraph" w:customStyle="1" w:styleId="33D1EA39D36A48828E67C6E84623F92F">
    <w:name w:val="33D1EA39D36A48828E67C6E84623F92F"/>
  </w:style>
  <w:style w:type="paragraph" w:customStyle="1" w:styleId="EAE13E44B5014DC8AC8B9685EE65CE45">
    <w:name w:val="EAE13E44B5014DC8AC8B9685EE65CE45"/>
  </w:style>
  <w:style w:type="paragraph" w:customStyle="1" w:styleId="384EBDBFEC2348078FEE87BA9A21230B">
    <w:name w:val="384EBDBFEC2348078FEE87BA9A21230B"/>
  </w:style>
  <w:style w:type="paragraph" w:customStyle="1" w:styleId="2CDCC7980903422E85FE04F340D05A72">
    <w:name w:val="2CDCC7980903422E85FE04F340D05A72"/>
  </w:style>
  <w:style w:type="paragraph" w:customStyle="1" w:styleId="A4D5DC4280384E4ABAC6A585E4166DE0">
    <w:name w:val="A4D5DC4280384E4ABAC6A585E4166D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59</TotalTime>
  <Pages>4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3</cp:revision>
  <dcterms:created xsi:type="dcterms:W3CDTF">2020-11-14T04:01:00Z</dcterms:created>
  <dcterms:modified xsi:type="dcterms:W3CDTF">2020-11-14T05:03:00Z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